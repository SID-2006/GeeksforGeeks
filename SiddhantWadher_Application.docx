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D2B98" w14:textId="77777777" w:rsidR="009053BE" w:rsidRDefault="00000000">
      <w:pPr>
        <w:pStyle w:val="Heading1"/>
      </w:pPr>
      <w:r>
        <w:t>Siddhant Wadher</w:t>
      </w:r>
    </w:p>
    <w:p w14:paraId="59CE0B9B" w14:textId="77777777" w:rsidR="009053BE" w:rsidRDefault="00000000">
      <w:r>
        <w:t>📧 Email: siddhantwadher31@gmail.com</w:t>
      </w:r>
    </w:p>
    <w:p w14:paraId="50A02BA6" w14:textId="77777777" w:rsidR="009053BE" w:rsidRDefault="00000000">
      <w:r>
        <w:t>📞 Phone: 6261246837</w:t>
      </w:r>
    </w:p>
    <w:p w14:paraId="2BB76030" w14:textId="77777777" w:rsidR="009053BE" w:rsidRDefault="00000000">
      <w:r>
        <w:br/>
      </w:r>
    </w:p>
    <w:p w14:paraId="34F1E5F5" w14:textId="77777777" w:rsidR="009053BE" w:rsidRDefault="00000000">
      <w:pPr>
        <w:pStyle w:val="Heading2"/>
      </w:pPr>
      <w:r>
        <w:t>Position Applied For</w:t>
      </w:r>
    </w:p>
    <w:p w14:paraId="3F0FBDA6" w14:textId="77777777" w:rsidR="009053BE" w:rsidRDefault="00000000">
      <w:r>
        <w:t>Front End Developer</w:t>
      </w:r>
    </w:p>
    <w:p w14:paraId="59EB5462" w14:textId="77777777" w:rsidR="009053BE" w:rsidRDefault="00000000">
      <w:r>
        <w:br/>
      </w:r>
    </w:p>
    <w:p w14:paraId="34110D97" w14:textId="77777777" w:rsidR="009053BE" w:rsidRDefault="00000000">
      <w:pPr>
        <w:pStyle w:val="Heading2"/>
      </w:pPr>
      <w:r>
        <w:t>Relevant Links</w:t>
      </w:r>
    </w:p>
    <w:p w14:paraId="0AEB472E" w14:textId="77777777" w:rsidR="007E527D" w:rsidRDefault="00000000">
      <w:r>
        <w:t xml:space="preserve">🔗 GitHub: </w:t>
      </w:r>
    </w:p>
    <w:p w14:paraId="49EC2679" w14:textId="68689A94" w:rsidR="00C94BC1" w:rsidRDefault="00C94BC1">
      <w:hyperlink r:id="rId6" w:history="1">
        <w:r w:rsidRPr="00DE4AF9">
          <w:rPr>
            <w:rStyle w:val="Hyperlink"/>
          </w:rPr>
          <w:t>https://github.com/SID-2006</w:t>
        </w:r>
      </w:hyperlink>
      <w:r>
        <w:br/>
      </w:r>
    </w:p>
    <w:p w14:paraId="243C08D2" w14:textId="77777777" w:rsidR="00C94BC1" w:rsidRDefault="00C94BC1"/>
    <w:sectPr w:rsidR="00C94B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977712">
    <w:abstractNumId w:val="8"/>
  </w:num>
  <w:num w:numId="2" w16cid:durableId="706220941">
    <w:abstractNumId w:val="6"/>
  </w:num>
  <w:num w:numId="3" w16cid:durableId="524829341">
    <w:abstractNumId w:val="5"/>
  </w:num>
  <w:num w:numId="4" w16cid:durableId="260652790">
    <w:abstractNumId w:val="4"/>
  </w:num>
  <w:num w:numId="5" w16cid:durableId="158233586">
    <w:abstractNumId w:val="7"/>
  </w:num>
  <w:num w:numId="6" w16cid:durableId="198398979">
    <w:abstractNumId w:val="3"/>
  </w:num>
  <w:num w:numId="7" w16cid:durableId="1435899088">
    <w:abstractNumId w:val="2"/>
  </w:num>
  <w:num w:numId="8" w16cid:durableId="1769809552">
    <w:abstractNumId w:val="1"/>
  </w:num>
  <w:num w:numId="9" w16cid:durableId="7365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527D"/>
    <w:rsid w:val="007E67C6"/>
    <w:rsid w:val="009053BE"/>
    <w:rsid w:val="00AA1D8D"/>
    <w:rsid w:val="00B47730"/>
    <w:rsid w:val="00BD1B69"/>
    <w:rsid w:val="00C13857"/>
    <w:rsid w:val="00C94B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EE86D"/>
  <w14:defaultImageDpi w14:val="300"/>
  <w15:docId w15:val="{3D8B38DB-4EEA-4004-8FF3-50C9BC10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94B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-20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Siddhant Wadher</cp:lastModifiedBy>
  <cp:revision>5</cp:revision>
  <dcterms:created xsi:type="dcterms:W3CDTF">2013-12-23T23:15:00Z</dcterms:created>
  <dcterms:modified xsi:type="dcterms:W3CDTF">2025-07-30T14:13:00Z</dcterms:modified>
  <cp:category/>
</cp:coreProperties>
</file>